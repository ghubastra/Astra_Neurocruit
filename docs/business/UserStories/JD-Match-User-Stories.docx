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7DE34" w14:textId="77777777" w:rsidR="00413EA0" w:rsidRDefault="00982D68">
      <w:pPr>
        <w:pStyle w:val="Heading1"/>
      </w:pPr>
      <w:r>
        <w:t>JD-Match: User Story Document</w:t>
      </w:r>
    </w:p>
    <w:p w14:paraId="1120E050" w14:textId="77777777" w:rsidR="00714D65" w:rsidRDefault="00714D65" w:rsidP="00714D65">
      <w:pPr>
        <w:pStyle w:val="ListNumber"/>
      </w:pPr>
      <w:r>
        <w:t>User Authentication</w:t>
      </w:r>
    </w:p>
    <w:p w14:paraId="354A1F14" w14:textId="77777777" w:rsidR="00714D65" w:rsidRDefault="00714D65" w:rsidP="00714D65">
      <w:pPr>
        <w:pStyle w:val="ListNumber"/>
      </w:pPr>
      <w:r>
        <w:t>AI-powered Job Description Analysis</w:t>
      </w:r>
    </w:p>
    <w:p w14:paraId="77970237" w14:textId="77777777" w:rsidR="00714D65" w:rsidRDefault="00714D65" w:rsidP="00714D65">
      <w:pPr>
        <w:pStyle w:val="ListNumber"/>
      </w:pPr>
      <w:r>
        <w:t>Manual Job Criteria Input Option</w:t>
      </w:r>
    </w:p>
    <w:p w14:paraId="773CE629" w14:textId="77777777" w:rsidR="00714D65" w:rsidRDefault="00714D65" w:rsidP="00714D65">
      <w:pPr>
        <w:pStyle w:val="ListNumber"/>
      </w:pPr>
      <w:r>
        <w:t>Resume Matching and Scoring</w:t>
      </w:r>
    </w:p>
    <w:p w14:paraId="7656A3F5" w14:textId="77777777" w:rsidR="00714D65" w:rsidRDefault="00714D65" w:rsidP="00714D65">
      <w:pPr>
        <w:pStyle w:val="ListNumber"/>
      </w:pPr>
      <w:r>
        <w:t>Resume Viewing and Download</w:t>
      </w:r>
    </w:p>
    <w:p w14:paraId="58644350" w14:textId="77777777" w:rsidR="00413EA0" w:rsidRDefault="00982D68">
      <w:pPr>
        <w:pStyle w:val="Heading2"/>
      </w:pPr>
      <w:r>
        <w:t>Overview</w:t>
      </w:r>
    </w:p>
    <w:p w14:paraId="19772669" w14:textId="77777777" w:rsidR="00413EA0" w:rsidRDefault="00982D68">
      <w:r>
        <w:t>JD-Match is an AI-powered resume matching application designed to help recruiters and hiring managers find the most suitable candidates for open positions by matching job descriptions with candidate resumes. The application uses advanced AI technology to analyze job descriptions, extract key requirements, and match them against a database of resumes.</w:t>
      </w:r>
    </w:p>
    <w:p w14:paraId="0B095587" w14:textId="77777777" w:rsidR="00413EA0" w:rsidRDefault="00982D68">
      <w:pPr>
        <w:pStyle w:val="Heading2"/>
      </w:pPr>
      <w:r>
        <w:t>Key Features</w:t>
      </w:r>
    </w:p>
    <w:p w14:paraId="0D11190E" w14:textId="77777777" w:rsidR="00413EA0" w:rsidRDefault="00982D68">
      <w:pPr>
        <w:pStyle w:val="Heading2"/>
      </w:pPr>
      <w:r>
        <w:t>User Personas</w:t>
      </w:r>
    </w:p>
    <w:p w14:paraId="63FAEDD9" w14:textId="77777777" w:rsidR="00413EA0" w:rsidRDefault="00982D68">
      <w:pPr>
        <w:pStyle w:val="Heading3"/>
      </w:pPr>
      <w:r>
        <w:t>1. Recruiter</w:t>
      </w:r>
    </w:p>
    <w:p w14:paraId="2C838DC7" w14:textId="77777777" w:rsidR="00413EA0" w:rsidRDefault="00982D68">
      <w:r>
        <w:t>Description: HR professionals who need to efficiently screen large numbers of resumes</w:t>
      </w:r>
    </w:p>
    <w:p w14:paraId="4DE2CD01" w14:textId="77777777" w:rsidR="00413EA0" w:rsidRDefault="00982D68">
      <w:r>
        <w:t>Goals: Save time in candidate selection, find the most qualified candidates quickly</w:t>
      </w:r>
    </w:p>
    <w:p w14:paraId="10DF84AB" w14:textId="77777777" w:rsidR="00413EA0" w:rsidRDefault="00982D68">
      <w:r>
        <w:t>Pain Points: Manual resume screening is time-consuming and subjective</w:t>
      </w:r>
    </w:p>
    <w:p w14:paraId="69F15DC6" w14:textId="77777777" w:rsidR="00413EA0" w:rsidRDefault="00982D68">
      <w:pPr>
        <w:pStyle w:val="Heading3"/>
      </w:pPr>
      <w:r>
        <w:t>2. Hiring Manager</w:t>
      </w:r>
    </w:p>
    <w:p w14:paraId="6BA763F9" w14:textId="77777777" w:rsidR="00413EA0" w:rsidRDefault="00982D68">
      <w:r>
        <w:t>Description: Department managers involved in hiring decisions</w:t>
      </w:r>
    </w:p>
    <w:p w14:paraId="0FB328A4" w14:textId="77777777" w:rsidR="00413EA0" w:rsidRDefault="00982D68">
      <w:r>
        <w:t>Goals: Find candidates with specific skills/experience for their team</w:t>
      </w:r>
    </w:p>
    <w:p w14:paraId="672AE5AE" w14:textId="77777777" w:rsidR="00413EA0" w:rsidRDefault="00982D68">
      <w:r>
        <w:t>Pain Points: Wants to ensure technical requirements are properly understood and matched</w:t>
      </w:r>
    </w:p>
    <w:p w14:paraId="73BA36B3" w14:textId="77777777" w:rsidR="00413EA0" w:rsidRDefault="00982D68">
      <w:pPr>
        <w:pStyle w:val="Heading2"/>
      </w:pPr>
      <w:r>
        <w:t>User Stories</w:t>
      </w:r>
    </w:p>
    <w:p w14:paraId="49D15FD9" w14:textId="77777777" w:rsidR="00413EA0" w:rsidRDefault="00982D68">
      <w:pPr>
        <w:pStyle w:val="Heading3"/>
      </w:pPr>
      <w:r>
        <w:t>US-01: User Registration</w:t>
      </w:r>
    </w:p>
    <w:p w14:paraId="0056D430" w14:textId="77777777" w:rsidR="00413EA0" w:rsidRDefault="00982D68">
      <w:r>
        <w:t>As a new user,</w:t>
      </w:r>
    </w:p>
    <w:p w14:paraId="1E16EC70" w14:textId="77777777" w:rsidR="00413EA0" w:rsidRDefault="00982D68">
      <w:r>
        <w:t>I want to create an account with my email and password,</w:t>
      </w:r>
    </w:p>
    <w:p w14:paraId="7079449A" w14:textId="77777777" w:rsidR="00413EA0" w:rsidRDefault="00982D68">
      <w:r>
        <w:t>So that I can access the JD-Match application.</w:t>
      </w:r>
    </w:p>
    <w:p w14:paraId="7749ADD8" w14:textId="77777777" w:rsidR="00413EA0" w:rsidRDefault="00982D68">
      <w:r>
        <w:t>Acceptance Criteria:</w:t>
      </w:r>
    </w:p>
    <w:p w14:paraId="609F38DE" w14:textId="77777777" w:rsidR="00413EA0" w:rsidRDefault="00982D68">
      <w:pPr>
        <w:pStyle w:val="ListBullet"/>
      </w:pPr>
      <w:r>
        <w:t>User can enter email address and password</w:t>
      </w:r>
    </w:p>
    <w:p w14:paraId="57559129" w14:textId="77777777" w:rsidR="00413EA0" w:rsidRDefault="00982D68">
      <w:pPr>
        <w:pStyle w:val="ListBullet"/>
      </w:pPr>
      <w:r>
        <w:t>System validates email format and password strength</w:t>
      </w:r>
    </w:p>
    <w:p w14:paraId="08AEBD0C" w14:textId="77777777" w:rsidR="00413EA0" w:rsidRDefault="00982D68">
      <w:pPr>
        <w:pStyle w:val="ListBullet"/>
      </w:pPr>
      <w:r>
        <w:t>User receives confirmation after successful registration</w:t>
      </w:r>
    </w:p>
    <w:p w14:paraId="32971F18" w14:textId="77777777" w:rsidR="00413EA0" w:rsidRDefault="00982D68">
      <w:pPr>
        <w:pStyle w:val="ListBullet"/>
      </w:pPr>
      <w:r>
        <w:t>System prevents duplicate registrations with the same email</w:t>
      </w:r>
    </w:p>
    <w:p w14:paraId="6A90BC39" w14:textId="77777777" w:rsidR="00413EA0" w:rsidRDefault="00982D68">
      <w:pPr>
        <w:pStyle w:val="Heading3"/>
      </w:pPr>
      <w:r>
        <w:t>US-02: User Login</w:t>
      </w:r>
    </w:p>
    <w:p w14:paraId="4D91D51C" w14:textId="77777777" w:rsidR="00413EA0" w:rsidRDefault="00982D68">
      <w:r>
        <w:t>As a registered user,</w:t>
      </w:r>
    </w:p>
    <w:p w14:paraId="6EA97D6B" w14:textId="77777777" w:rsidR="00413EA0" w:rsidRDefault="00982D68">
      <w:r>
        <w:lastRenderedPageBreak/>
        <w:t>I want to log in with my credentials,</w:t>
      </w:r>
    </w:p>
    <w:p w14:paraId="773D6170" w14:textId="77777777" w:rsidR="00413EA0" w:rsidRDefault="00982D68">
      <w:r>
        <w:t>So that I can access my account.</w:t>
      </w:r>
    </w:p>
    <w:p w14:paraId="08CFF15D" w14:textId="77777777" w:rsidR="00413EA0" w:rsidRDefault="00982D68">
      <w:r>
        <w:t>Acceptance Criteria:</w:t>
      </w:r>
    </w:p>
    <w:p w14:paraId="2C6B3103" w14:textId="77777777" w:rsidR="00413EA0" w:rsidRDefault="00982D68">
      <w:pPr>
        <w:pStyle w:val="ListBullet"/>
      </w:pPr>
      <w:r>
        <w:t>User can enter email and password</w:t>
      </w:r>
    </w:p>
    <w:p w14:paraId="27440AB8" w14:textId="77777777" w:rsidR="00413EA0" w:rsidRDefault="00982D68">
      <w:pPr>
        <w:pStyle w:val="ListBullet"/>
      </w:pPr>
      <w:r>
        <w:t>System authenticates the credentials</w:t>
      </w:r>
    </w:p>
    <w:p w14:paraId="785C0B62" w14:textId="70056C55" w:rsidR="00413EA0" w:rsidRDefault="00982D68">
      <w:pPr>
        <w:pStyle w:val="ListBullet"/>
      </w:pPr>
      <w:r>
        <w:t xml:space="preserve">User is redirected to </w:t>
      </w:r>
      <w:r w:rsidR="004B4207">
        <w:t xml:space="preserve">the </w:t>
      </w:r>
      <w:r>
        <w:t>dashboard upon successful login</w:t>
      </w:r>
    </w:p>
    <w:p w14:paraId="7E2DA6EF" w14:textId="77777777" w:rsidR="00413EA0" w:rsidRDefault="00982D68">
      <w:pPr>
        <w:pStyle w:val="ListBullet"/>
      </w:pPr>
      <w:r>
        <w:t>System displays appropriate error messages for invalid credentials</w:t>
      </w:r>
    </w:p>
    <w:p w14:paraId="386A143D" w14:textId="77777777" w:rsidR="00413EA0" w:rsidRDefault="00982D68">
      <w:pPr>
        <w:pStyle w:val="Heading3"/>
      </w:pPr>
      <w:r>
        <w:t>US-03: User Logout</w:t>
      </w:r>
    </w:p>
    <w:p w14:paraId="589733E9" w14:textId="77777777" w:rsidR="00413EA0" w:rsidRDefault="00982D68">
      <w:r>
        <w:t>As a logged-in user,</w:t>
      </w:r>
    </w:p>
    <w:p w14:paraId="3BAF63FC" w14:textId="77777777" w:rsidR="00413EA0" w:rsidRDefault="00982D68">
      <w:r>
        <w:t>I want to log out of my account,</w:t>
      </w:r>
    </w:p>
    <w:p w14:paraId="529B9B6E" w14:textId="77777777" w:rsidR="00413EA0" w:rsidRDefault="00982D68">
      <w:r>
        <w:t>So that my session is closed securely.</w:t>
      </w:r>
    </w:p>
    <w:p w14:paraId="36A69F7B" w14:textId="77777777" w:rsidR="00413EA0" w:rsidRDefault="00982D68">
      <w:r>
        <w:t>Acceptance Criteria:</w:t>
      </w:r>
    </w:p>
    <w:p w14:paraId="31410754" w14:textId="3892D67B" w:rsidR="00413EA0" w:rsidRDefault="00982D68">
      <w:pPr>
        <w:pStyle w:val="ListBullet"/>
      </w:pPr>
      <w:proofErr w:type="gramStart"/>
      <w:r>
        <w:t>User</w:t>
      </w:r>
      <w:proofErr w:type="gramEnd"/>
      <w:r>
        <w:t xml:space="preserve"> can click </w:t>
      </w:r>
      <w:r w:rsidR="004B4207">
        <w:t xml:space="preserve">the </w:t>
      </w:r>
      <w:r>
        <w:t>logout button from any page</w:t>
      </w:r>
    </w:p>
    <w:p w14:paraId="26C2EC98" w14:textId="77777777" w:rsidR="00413EA0" w:rsidRDefault="00982D68">
      <w:pPr>
        <w:pStyle w:val="ListBullet"/>
      </w:pPr>
      <w:r>
        <w:t>System ends user session</w:t>
      </w:r>
    </w:p>
    <w:p w14:paraId="1EFB5D36" w14:textId="66FF0E44" w:rsidR="00413EA0" w:rsidRDefault="00982D68">
      <w:pPr>
        <w:pStyle w:val="ListBullet"/>
      </w:pPr>
      <w:r>
        <w:t xml:space="preserve">User is redirected to </w:t>
      </w:r>
      <w:r w:rsidR="004B4207">
        <w:t xml:space="preserve">the </w:t>
      </w:r>
      <w:r>
        <w:t>login page</w:t>
      </w:r>
    </w:p>
    <w:p w14:paraId="2C3399DD" w14:textId="77777777" w:rsidR="00413EA0" w:rsidRDefault="00982D68">
      <w:pPr>
        <w:pStyle w:val="Heading3"/>
      </w:pPr>
      <w:r>
        <w:t>US-04: AI-Powered Job Description Analysis</w:t>
      </w:r>
    </w:p>
    <w:p w14:paraId="52A2846F" w14:textId="77777777" w:rsidR="00413EA0" w:rsidRDefault="00982D68">
      <w:r>
        <w:t>As a recruiter,</w:t>
      </w:r>
    </w:p>
    <w:p w14:paraId="3FBF654D" w14:textId="77777777" w:rsidR="00413EA0" w:rsidRDefault="00982D68">
      <w:r>
        <w:t>I want to input a job description and have the system automatically extract key requirements,</w:t>
      </w:r>
    </w:p>
    <w:p w14:paraId="2C9DFFAF" w14:textId="77777777" w:rsidR="00413EA0" w:rsidRDefault="00982D68">
      <w:r>
        <w:t>So that I can quickly find matching resumes without manual entry.</w:t>
      </w:r>
    </w:p>
    <w:p w14:paraId="4466A5B4" w14:textId="77777777" w:rsidR="00413EA0" w:rsidRDefault="00982D68">
      <w:r>
        <w:t>Acceptance Criteria:</w:t>
      </w:r>
    </w:p>
    <w:p w14:paraId="30EFCF05" w14:textId="77777777" w:rsidR="00413EA0" w:rsidRDefault="00982D68">
      <w:pPr>
        <w:pStyle w:val="ListBullet"/>
      </w:pPr>
      <w:r>
        <w:t>User can paste a job description in a text area</w:t>
      </w:r>
    </w:p>
    <w:p w14:paraId="7AE5CA7B" w14:textId="77777777" w:rsidR="00413EA0" w:rsidRDefault="00982D68">
      <w:pPr>
        <w:pStyle w:val="ListBullet"/>
      </w:pPr>
      <w:r>
        <w:t>System extracts job title, skills, programming languages, and required experience</w:t>
      </w:r>
    </w:p>
    <w:p w14:paraId="5C95BE74" w14:textId="77777777" w:rsidR="00413EA0" w:rsidRDefault="00982D68">
      <w:pPr>
        <w:pStyle w:val="ListBullet"/>
      </w:pPr>
      <w:r>
        <w:t>Extracted information is displayed to the user</w:t>
      </w:r>
    </w:p>
    <w:p w14:paraId="77B84606" w14:textId="77777777" w:rsidR="00413EA0" w:rsidRDefault="00982D68">
      <w:pPr>
        <w:pStyle w:val="ListBullet"/>
      </w:pPr>
      <w:r>
        <w:t>User can review and proceed with the search</w:t>
      </w:r>
    </w:p>
    <w:p w14:paraId="736344DE" w14:textId="77777777" w:rsidR="00413EA0" w:rsidRDefault="00982D68">
      <w:pPr>
        <w:pStyle w:val="Heading3"/>
      </w:pPr>
      <w:r>
        <w:t>US-05: Manual Job Criteria Input</w:t>
      </w:r>
    </w:p>
    <w:p w14:paraId="4256000B" w14:textId="77777777" w:rsidR="00413EA0" w:rsidRDefault="00982D68">
      <w:r>
        <w:t>As a hiring manager,</w:t>
      </w:r>
    </w:p>
    <w:p w14:paraId="784C8886" w14:textId="77777777" w:rsidR="00413EA0" w:rsidRDefault="00982D68">
      <w:r>
        <w:t>I want to manually specify job requirements,</w:t>
      </w:r>
    </w:p>
    <w:p w14:paraId="2B1E776A" w14:textId="77777777" w:rsidR="00413EA0" w:rsidRDefault="00982D68">
      <w:r>
        <w:t>So that I can have fine-grained control over search criteria.</w:t>
      </w:r>
    </w:p>
    <w:p w14:paraId="4AD7E55D" w14:textId="77777777" w:rsidR="00413EA0" w:rsidRDefault="00982D68">
      <w:r>
        <w:t>Acceptance Criteria:</w:t>
      </w:r>
    </w:p>
    <w:p w14:paraId="5787020A" w14:textId="77777777" w:rsidR="00413EA0" w:rsidRDefault="00982D68">
      <w:pPr>
        <w:pStyle w:val="ListBullet"/>
      </w:pPr>
      <w:r>
        <w:t>User can toggle between AI extraction and manual input</w:t>
      </w:r>
    </w:p>
    <w:p w14:paraId="716630FE" w14:textId="77777777" w:rsidR="00413EA0" w:rsidRDefault="00982D68">
      <w:pPr>
        <w:pStyle w:val="ListBullet"/>
      </w:pPr>
      <w:r>
        <w:lastRenderedPageBreak/>
        <w:t>System provides fields for job title, skills, programming languages, and experience</w:t>
      </w:r>
    </w:p>
    <w:p w14:paraId="787267AC" w14:textId="77777777" w:rsidR="00413EA0" w:rsidRDefault="00982D68">
      <w:pPr>
        <w:pStyle w:val="ListBullet"/>
      </w:pPr>
      <w:r>
        <w:t>User can input comma-separated values for skills and programming languages</w:t>
      </w:r>
    </w:p>
    <w:p w14:paraId="580024CC" w14:textId="77777777" w:rsidR="00413EA0" w:rsidRDefault="00982D68">
      <w:pPr>
        <w:pStyle w:val="ListBullet"/>
      </w:pPr>
      <w:r>
        <w:t>Search can be executed with any combination of fields</w:t>
      </w:r>
    </w:p>
    <w:p w14:paraId="189094EE" w14:textId="77777777" w:rsidR="00413EA0" w:rsidRDefault="00982D68">
      <w:pPr>
        <w:pStyle w:val="Heading3"/>
      </w:pPr>
      <w:r>
        <w:t>US-06: Resume Search</w:t>
      </w:r>
    </w:p>
    <w:p w14:paraId="7DAE3ABC" w14:textId="77777777" w:rsidR="00413EA0" w:rsidRDefault="00982D68">
      <w:r>
        <w:t>As a user,</w:t>
      </w:r>
    </w:p>
    <w:p w14:paraId="20103B0E" w14:textId="77777777" w:rsidR="00413EA0" w:rsidRDefault="00982D68">
      <w:r>
        <w:t>I want to search for resumes that match job requirements,</w:t>
      </w:r>
    </w:p>
    <w:p w14:paraId="29B64C33" w14:textId="77777777" w:rsidR="00413EA0" w:rsidRDefault="00982D68">
      <w:r>
        <w:t>So that I can identify suitable candidates.</w:t>
      </w:r>
    </w:p>
    <w:p w14:paraId="5195F846" w14:textId="77777777" w:rsidR="00413EA0" w:rsidRDefault="00982D68">
      <w:r>
        <w:t>Acceptance Criteria:</w:t>
      </w:r>
    </w:p>
    <w:p w14:paraId="016274AB" w14:textId="77777777" w:rsidR="00413EA0" w:rsidRDefault="00982D68">
      <w:pPr>
        <w:pStyle w:val="ListBullet"/>
      </w:pPr>
      <w:r>
        <w:t>System searches resume database based on provided criteria</w:t>
      </w:r>
    </w:p>
    <w:p w14:paraId="3922726D" w14:textId="77777777" w:rsidR="00413EA0" w:rsidRDefault="00982D68">
      <w:pPr>
        <w:pStyle w:val="ListBullet"/>
      </w:pPr>
      <w:r>
        <w:t>Results show match percentage for each resume</w:t>
      </w:r>
    </w:p>
    <w:p w14:paraId="798CA32D" w14:textId="77777777" w:rsidR="00413EA0" w:rsidRDefault="00982D68">
      <w:pPr>
        <w:pStyle w:val="ListBullet"/>
      </w:pPr>
      <w:r>
        <w:t>Results are sorted by match percentage (highest first)</w:t>
      </w:r>
    </w:p>
    <w:p w14:paraId="235CEA03" w14:textId="77777777" w:rsidR="00413EA0" w:rsidRDefault="00982D68">
      <w:pPr>
        <w:pStyle w:val="ListBullet"/>
      </w:pPr>
      <w:r>
        <w:t>System displays total number of matches found</w:t>
      </w:r>
    </w:p>
    <w:p w14:paraId="3E8A47E3" w14:textId="77777777" w:rsidR="00413EA0" w:rsidRDefault="00982D68">
      <w:pPr>
        <w:pStyle w:val="Heading3"/>
      </w:pPr>
      <w:r>
        <w:t>US-07: View Search Results</w:t>
      </w:r>
    </w:p>
    <w:p w14:paraId="59F49E4A" w14:textId="77777777" w:rsidR="00413EA0" w:rsidRDefault="00982D68">
      <w:r>
        <w:t>As a user,</w:t>
      </w:r>
    </w:p>
    <w:p w14:paraId="18695A05" w14:textId="77777777" w:rsidR="00413EA0" w:rsidRDefault="00982D68">
      <w:r>
        <w:t>I want to view a list of matching resumes with relevant details,</w:t>
      </w:r>
    </w:p>
    <w:p w14:paraId="1CAF4331" w14:textId="77777777" w:rsidR="00413EA0" w:rsidRDefault="00982D68">
      <w:r>
        <w:t>So that I can quickly assess candidate suitability.</w:t>
      </w:r>
    </w:p>
    <w:p w14:paraId="0AB16C52" w14:textId="77777777" w:rsidR="00413EA0" w:rsidRDefault="00982D68">
      <w:r>
        <w:t>Acceptance Criteria:</w:t>
      </w:r>
    </w:p>
    <w:p w14:paraId="53953E22" w14:textId="77777777" w:rsidR="00413EA0" w:rsidRDefault="00982D68">
      <w:pPr>
        <w:pStyle w:val="ListBullet"/>
      </w:pPr>
      <w:r>
        <w:t>Results show resume filename, job title (if available), and match score</w:t>
      </w:r>
    </w:p>
    <w:p w14:paraId="1F7D8EF9" w14:textId="77777777" w:rsidR="00413EA0" w:rsidRDefault="00982D68">
      <w:pPr>
        <w:pStyle w:val="ListBullet"/>
      </w:pPr>
      <w:r>
        <w:t>User can see how many total matches were found</w:t>
      </w:r>
    </w:p>
    <w:p w14:paraId="2EE29A29" w14:textId="77777777" w:rsidR="00413EA0" w:rsidRDefault="00982D68">
      <w:pPr>
        <w:pStyle w:val="ListBullet"/>
      </w:pPr>
      <w:r>
        <w:t>Empty results state is handled appropriately with guidance</w:t>
      </w:r>
    </w:p>
    <w:p w14:paraId="4640D71C" w14:textId="77777777" w:rsidR="00413EA0" w:rsidRDefault="00982D68">
      <w:pPr>
        <w:pStyle w:val="ListBullet"/>
      </w:pPr>
      <w:r>
        <w:t>System indicates whether vector search was used</w:t>
      </w:r>
    </w:p>
    <w:p w14:paraId="40891A33" w14:textId="77777777" w:rsidR="00413EA0" w:rsidRDefault="00982D68">
      <w:pPr>
        <w:pStyle w:val="Heading3"/>
      </w:pPr>
      <w:r>
        <w:t>US-08: View and Download Resumes</w:t>
      </w:r>
    </w:p>
    <w:p w14:paraId="66BEE5E0" w14:textId="77777777" w:rsidR="00413EA0" w:rsidRDefault="00982D68">
      <w:r>
        <w:t>As a user,</w:t>
      </w:r>
    </w:p>
    <w:p w14:paraId="4485A9ED" w14:textId="77777777" w:rsidR="00413EA0" w:rsidRDefault="00982D68">
      <w:r>
        <w:t>I want to view and download candidate resumes,</w:t>
      </w:r>
    </w:p>
    <w:p w14:paraId="56D4C3FC" w14:textId="77777777" w:rsidR="00413EA0" w:rsidRDefault="00982D68">
      <w:r>
        <w:t>So that I can review them in detail.</w:t>
      </w:r>
    </w:p>
    <w:p w14:paraId="3B6F810D" w14:textId="77777777" w:rsidR="00413EA0" w:rsidRDefault="00982D68">
      <w:r>
        <w:t>Acceptance Criteria:</w:t>
      </w:r>
    </w:p>
    <w:p w14:paraId="3FB695C8" w14:textId="77777777" w:rsidR="00413EA0" w:rsidRDefault="00982D68">
      <w:pPr>
        <w:pStyle w:val="ListBullet"/>
      </w:pPr>
      <w:r>
        <w:t>Each result has 'View' and 'Download' options</w:t>
      </w:r>
    </w:p>
    <w:p w14:paraId="5A9CED20" w14:textId="77777777" w:rsidR="00413EA0" w:rsidRDefault="00982D68">
      <w:pPr>
        <w:pStyle w:val="ListBullet"/>
      </w:pPr>
      <w:r>
        <w:t>'View' opens resume in a new browser tab</w:t>
      </w:r>
    </w:p>
    <w:p w14:paraId="5141CBCD" w14:textId="77777777" w:rsidR="00413EA0" w:rsidRDefault="00982D68">
      <w:pPr>
        <w:pStyle w:val="ListBullet"/>
      </w:pPr>
      <w:r>
        <w:t>'Download' downloads the resume file</w:t>
      </w:r>
    </w:p>
    <w:p w14:paraId="643455E1" w14:textId="77777777" w:rsidR="00413EA0" w:rsidRDefault="00982D68">
      <w:pPr>
        <w:pStyle w:val="ListBullet"/>
      </w:pPr>
      <w:r>
        <w:t>System maintains correct file formats for downloads</w:t>
      </w:r>
    </w:p>
    <w:p w14:paraId="46CF93D8" w14:textId="77777777" w:rsidR="00413EA0" w:rsidRDefault="00982D68">
      <w:pPr>
        <w:pStyle w:val="Heading3"/>
      </w:pPr>
      <w:r>
        <w:t>US-09: Responsive Dashboard Layout</w:t>
      </w:r>
    </w:p>
    <w:p w14:paraId="2467B005" w14:textId="77777777" w:rsidR="00413EA0" w:rsidRDefault="00982D68">
      <w:r>
        <w:t>As a user,</w:t>
      </w:r>
    </w:p>
    <w:p w14:paraId="38D86E88" w14:textId="7B054148" w:rsidR="00413EA0" w:rsidRDefault="00982D68">
      <w:r>
        <w:lastRenderedPageBreak/>
        <w:t xml:space="preserve">I want to have a </w:t>
      </w:r>
      <w:r w:rsidR="004B4207">
        <w:t>well-</w:t>
      </w:r>
      <w:proofErr w:type="spellStart"/>
      <w:r w:rsidR="004B4207">
        <w:t>organised</w:t>
      </w:r>
      <w:proofErr w:type="spellEnd"/>
      <w:r>
        <w:t xml:space="preserve"> dashboard with split panes for input and results,</w:t>
      </w:r>
    </w:p>
    <w:p w14:paraId="62153284" w14:textId="77777777" w:rsidR="00413EA0" w:rsidRDefault="00982D68">
      <w:r>
        <w:t>So that I can efficiently manage my workflow.</w:t>
      </w:r>
    </w:p>
    <w:p w14:paraId="623FED5C" w14:textId="77777777" w:rsidR="00413EA0" w:rsidRDefault="00982D68">
      <w:r>
        <w:t>Acceptance Criteria:</w:t>
      </w:r>
    </w:p>
    <w:p w14:paraId="4981C27B" w14:textId="77777777" w:rsidR="00413EA0" w:rsidRDefault="00982D68">
      <w:pPr>
        <w:pStyle w:val="ListBullet"/>
      </w:pPr>
      <w:r>
        <w:t>Dashboard has a split-screen layout with input form on left and results on right</w:t>
      </w:r>
    </w:p>
    <w:p w14:paraId="120EBD48" w14:textId="77777777" w:rsidR="00413EA0" w:rsidRDefault="00982D68">
      <w:pPr>
        <w:pStyle w:val="ListBullet"/>
      </w:pPr>
      <w:r>
        <w:t>Navigation is available through a sidebar</w:t>
      </w:r>
    </w:p>
    <w:p w14:paraId="5A802967" w14:textId="77777777" w:rsidR="00413EA0" w:rsidRDefault="00982D68">
      <w:pPr>
        <w:pStyle w:val="ListBullet"/>
      </w:pPr>
      <w:r>
        <w:t>UI is responsive and professionally styled</w:t>
      </w:r>
    </w:p>
    <w:p w14:paraId="01C141BE" w14:textId="77777777" w:rsidR="00413EA0" w:rsidRDefault="00982D68">
      <w:pPr>
        <w:pStyle w:val="ListBullet"/>
      </w:pPr>
      <w:r>
        <w:t>Loading states are clearly indicated during searches</w:t>
      </w:r>
    </w:p>
    <w:p w14:paraId="18B27931" w14:textId="77777777" w:rsidR="002D1F21" w:rsidRDefault="002D1F21" w:rsidP="002D1F21">
      <w:pPr>
        <w:pStyle w:val="ListBullet"/>
        <w:numPr>
          <w:ilvl w:val="0"/>
          <w:numId w:val="0"/>
        </w:numPr>
        <w:ind w:left="360" w:hanging="360"/>
      </w:pPr>
    </w:p>
    <w:p w14:paraId="5B0FA319" w14:textId="77777777" w:rsidR="002D1F21" w:rsidRDefault="002D1F21" w:rsidP="002D1F21">
      <w:pPr>
        <w:pStyle w:val="ListBullet"/>
        <w:numPr>
          <w:ilvl w:val="0"/>
          <w:numId w:val="0"/>
        </w:numPr>
        <w:ind w:left="360" w:hanging="360"/>
      </w:pPr>
    </w:p>
    <w:p w14:paraId="129E31C8" w14:textId="77777777" w:rsidR="002D1F21" w:rsidRDefault="002D1F21" w:rsidP="002D1F21">
      <w:pPr>
        <w:pStyle w:val="ListBullet"/>
        <w:numPr>
          <w:ilvl w:val="0"/>
          <w:numId w:val="0"/>
        </w:numPr>
        <w:ind w:left="360" w:hanging="360"/>
      </w:pPr>
    </w:p>
    <w:p w14:paraId="786B5E7E" w14:textId="77777777" w:rsidR="002D1F21" w:rsidRPr="002D1F21" w:rsidRDefault="002D1F21" w:rsidP="002D1F21">
      <w:pPr>
        <w:pStyle w:val="ListBullet"/>
        <w:numPr>
          <w:ilvl w:val="0"/>
          <w:numId w:val="0"/>
        </w:numPr>
        <w:ind w:left="360" w:hanging="360"/>
        <w:rPr>
          <w:b/>
          <w:bCs/>
          <w:highlight w:val="yellow"/>
        </w:rPr>
      </w:pPr>
      <w:r w:rsidRPr="002D1F21">
        <w:rPr>
          <w:b/>
          <w:bCs/>
          <w:highlight w:val="yellow"/>
        </w:rPr>
        <w:t>US-10: Forgot Password</w:t>
      </w:r>
    </w:p>
    <w:p w14:paraId="4A14F34C" w14:textId="77777777" w:rsidR="002D1F21" w:rsidRPr="002D1F21" w:rsidRDefault="002D1F21" w:rsidP="002D1F21">
      <w:pPr>
        <w:pStyle w:val="ListBullet"/>
        <w:rPr>
          <w:highlight w:val="yellow"/>
        </w:rPr>
      </w:pPr>
      <w:r w:rsidRPr="002D1F21">
        <w:rPr>
          <w:b/>
          <w:bCs/>
          <w:highlight w:val="yellow"/>
        </w:rPr>
        <w:t>As a user,</w:t>
      </w:r>
      <w:r w:rsidRPr="002D1F21">
        <w:rPr>
          <w:highlight w:val="yellow"/>
        </w:rPr>
        <w:br/>
        <w:t>I want to reset my password using my primary email address,</w:t>
      </w:r>
      <w:r w:rsidRPr="002D1F21">
        <w:rPr>
          <w:highlight w:val="yellow"/>
        </w:rPr>
        <w:br/>
      </w:r>
      <w:r w:rsidRPr="002D1F21">
        <w:rPr>
          <w:b/>
          <w:bCs/>
          <w:highlight w:val="yellow"/>
        </w:rPr>
        <w:t>So that</w:t>
      </w:r>
      <w:r w:rsidRPr="002D1F21">
        <w:rPr>
          <w:highlight w:val="yellow"/>
        </w:rPr>
        <w:t xml:space="preserve"> I can securely regain access if I forget my login credentials.</w:t>
      </w:r>
    </w:p>
    <w:p w14:paraId="20C67743" w14:textId="77777777" w:rsidR="002D1F21" w:rsidRPr="002D1F21" w:rsidRDefault="002D1F21" w:rsidP="002D1F21">
      <w:pPr>
        <w:pStyle w:val="ListBullet"/>
        <w:rPr>
          <w:highlight w:val="yellow"/>
        </w:rPr>
      </w:pPr>
      <w:r w:rsidRPr="002D1F21">
        <w:rPr>
          <w:b/>
          <w:bCs/>
          <w:highlight w:val="yellow"/>
        </w:rPr>
        <w:t>Acceptance Criteria:</w:t>
      </w:r>
    </w:p>
    <w:p w14:paraId="78DA1835" w14:textId="77777777" w:rsidR="002D1F21" w:rsidRPr="002D1F21" w:rsidRDefault="002D1F21" w:rsidP="002D1F21">
      <w:pPr>
        <w:pStyle w:val="ListBullet"/>
        <w:numPr>
          <w:ilvl w:val="0"/>
          <w:numId w:val="10"/>
        </w:numPr>
        <w:rPr>
          <w:highlight w:val="yellow"/>
        </w:rPr>
      </w:pPr>
      <w:r w:rsidRPr="002D1F21">
        <w:rPr>
          <w:highlight w:val="yellow"/>
        </w:rPr>
        <w:t>"Forgot Password" option is available on the login screen</w:t>
      </w:r>
    </w:p>
    <w:p w14:paraId="61DFA569" w14:textId="77777777" w:rsidR="002D1F21" w:rsidRPr="002D1F21" w:rsidRDefault="002D1F21" w:rsidP="002D1F21">
      <w:pPr>
        <w:pStyle w:val="ListBullet"/>
        <w:numPr>
          <w:ilvl w:val="0"/>
          <w:numId w:val="10"/>
        </w:numPr>
        <w:rPr>
          <w:highlight w:val="yellow"/>
        </w:rPr>
      </w:pPr>
      <w:proofErr w:type="gramStart"/>
      <w:r w:rsidRPr="002D1F21">
        <w:rPr>
          <w:highlight w:val="yellow"/>
        </w:rPr>
        <w:t>User</w:t>
      </w:r>
      <w:proofErr w:type="gramEnd"/>
      <w:r w:rsidRPr="002D1F21">
        <w:rPr>
          <w:highlight w:val="yellow"/>
        </w:rPr>
        <w:t xml:space="preserve"> must enter their primary email address</w:t>
      </w:r>
    </w:p>
    <w:p w14:paraId="5BD9863C" w14:textId="77777777" w:rsidR="002D1F21" w:rsidRPr="002D1F21" w:rsidRDefault="002D1F21" w:rsidP="002D1F21">
      <w:pPr>
        <w:pStyle w:val="ListBullet"/>
        <w:numPr>
          <w:ilvl w:val="0"/>
          <w:numId w:val="10"/>
        </w:numPr>
        <w:rPr>
          <w:highlight w:val="yellow"/>
        </w:rPr>
      </w:pPr>
      <w:r w:rsidRPr="002D1F21">
        <w:rPr>
          <w:highlight w:val="yellow"/>
        </w:rPr>
        <w:t>System sends a reset password link to the registered email</w:t>
      </w:r>
    </w:p>
    <w:p w14:paraId="42FF8483" w14:textId="77777777" w:rsidR="002D1F21" w:rsidRPr="002D1F21" w:rsidRDefault="002D1F21" w:rsidP="002D1F21">
      <w:pPr>
        <w:pStyle w:val="ListBullet"/>
        <w:numPr>
          <w:ilvl w:val="0"/>
          <w:numId w:val="10"/>
        </w:numPr>
        <w:rPr>
          <w:highlight w:val="yellow"/>
        </w:rPr>
      </w:pPr>
      <w:r w:rsidRPr="002D1F21">
        <w:rPr>
          <w:highlight w:val="yellow"/>
        </w:rPr>
        <w:t>Confirmation message is displayed after link is sent</w:t>
      </w:r>
    </w:p>
    <w:p w14:paraId="5F8B71D3" w14:textId="77777777" w:rsidR="002D1F21" w:rsidRPr="002D1F21" w:rsidRDefault="002D1F21" w:rsidP="002D1F21">
      <w:pPr>
        <w:pStyle w:val="ListBullet"/>
        <w:numPr>
          <w:ilvl w:val="0"/>
          <w:numId w:val="10"/>
        </w:numPr>
        <w:rPr>
          <w:highlight w:val="yellow"/>
        </w:rPr>
      </w:pPr>
      <w:r w:rsidRPr="002D1F21">
        <w:rPr>
          <w:highlight w:val="yellow"/>
        </w:rPr>
        <w:t>Link expires after a set period (e.g., 24 hours)</w:t>
      </w:r>
    </w:p>
    <w:p w14:paraId="074C3F78" w14:textId="77777777" w:rsidR="002D1F21" w:rsidRPr="002D1F21" w:rsidRDefault="002D1F21" w:rsidP="002D1F21">
      <w:pPr>
        <w:pStyle w:val="ListBullet"/>
        <w:numPr>
          <w:ilvl w:val="0"/>
          <w:numId w:val="0"/>
        </w:numPr>
        <w:ind w:left="360" w:hanging="360"/>
        <w:rPr>
          <w:highlight w:val="yellow"/>
        </w:rPr>
      </w:pPr>
    </w:p>
    <w:p w14:paraId="0C38CF90" w14:textId="77777777" w:rsidR="002D1F21" w:rsidRPr="002D1F21" w:rsidRDefault="002D1F21" w:rsidP="002D1F21">
      <w:pPr>
        <w:pStyle w:val="ListBullet"/>
        <w:numPr>
          <w:ilvl w:val="0"/>
          <w:numId w:val="0"/>
        </w:numPr>
        <w:ind w:left="360" w:hanging="360"/>
        <w:rPr>
          <w:highlight w:val="yellow"/>
        </w:rPr>
      </w:pPr>
    </w:p>
    <w:p w14:paraId="62F16DFA" w14:textId="77777777" w:rsidR="002D1F21" w:rsidRPr="002D1F21" w:rsidRDefault="002D1F21" w:rsidP="002D1F21">
      <w:pPr>
        <w:pStyle w:val="ListBullet"/>
        <w:numPr>
          <w:ilvl w:val="0"/>
          <w:numId w:val="0"/>
        </w:numPr>
        <w:ind w:left="360" w:hanging="360"/>
        <w:rPr>
          <w:b/>
          <w:bCs/>
          <w:highlight w:val="yellow"/>
        </w:rPr>
      </w:pPr>
      <w:r w:rsidRPr="002D1F21">
        <w:rPr>
          <w:b/>
          <w:bCs/>
          <w:highlight w:val="yellow"/>
        </w:rPr>
        <w:t>US-11: User Profile Update</w:t>
      </w:r>
    </w:p>
    <w:p w14:paraId="631505FB" w14:textId="4B5600A3" w:rsidR="002D1F21" w:rsidRPr="002D1F21" w:rsidRDefault="002D1F21" w:rsidP="002D1F21">
      <w:pPr>
        <w:pStyle w:val="ListBullet"/>
        <w:rPr>
          <w:highlight w:val="yellow"/>
        </w:rPr>
      </w:pPr>
      <w:r w:rsidRPr="002D1F21">
        <w:rPr>
          <w:b/>
          <w:bCs/>
          <w:highlight w:val="yellow"/>
        </w:rPr>
        <w:t>As a user,</w:t>
      </w:r>
      <w:r w:rsidRPr="002D1F21">
        <w:rPr>
          <w:highlight w:val="yellow"/>
        </w:rPr>
        <w:br/>
        <w:t>I want to update my profile details,</w:t>
      </w:r>
      <w:r w:rsidRPr="002D1F21">
        <w:rPr>
          <w:highlight w:val="yellow"/>
        </w:rPr>
        <w:br/>
      </w:r>
      <w:r w:rsidRPr="002D1F21">
        <w:rPr>
          <w:b/>
          <w:bCs/>
          <w:highlight w:val="yellow"/>
        </w:rPr>
        <w:t>So that</w:t>
      </w:r>
      <w:r w:rsidRPr="002D1F21">
        <w:rPr>
          <w:highlight w:val="yellow"/>
        </w:rPr>
        <w:t xml:space="preserve"> my personal information (like name, email, contact number, resume, and option for current job availability) stays current.</w:t>
      </w:r>
    </w:p>
    <w:p w14:paraId="3893592F" w14:textId="77777777" w:rsidR="002D1F21" w:rsidRPr="002D1F21" w:rsidRDefault="002D1F21" w:rsidP="002D1F21">
      <w:pPr>
        <w:pStyle w:val="ListBullet"/>
        <w:rPr>
          <w:highlight w:val="yellow"/>
        </w:rPr>
      </w:pPr>
      <w:r w:rsidRPr="002D1F21">
        <w:rPr>
          <w:b/>
          <w:bCs/>
          <w:highlight w:val="yellow"/>
        </w:rPr>
        <w:t>Acceptance Criteria:</w:t>
      </w:r>
    </w:p>
    <w:p w14:paraId="07D1223D" w14:textId="77777777" w:rsidR="002D1F21" w:rsidRPr="002D1F21" w:rsidRDefault="002D1F21" w:rsidP="002D1F21">
      <w:pPr>
        <w:pStyle w:val="ListBullet"/>
        <w:numPr>
          <w:ilvl w:val="0"/>
          <w:numId w:val="11"/>
        </w:numPr>
        <w:rPr>
          <w:highlight w:val="yellow"/>
        </w:rPr>
      </w:pPr>
      <w:proofErr w:type="gramStart"/>
      <w:r w:rsidRPr="002D1F21">
        <w:rPr>
          <w:highlight w:val="yellow"/>
        </w:rPr>
        <w:t>User</w:t>
      </w:r>
      <w:proofErr w:type="gramEnd"/>
      <w:r w:rsidRPr="002D1F21">
        <w:rPr>
          <w:highlight w:val="yellow"/>
        </w:rPr>
        <w:t xml:space="preserve"> can edit fields such as name, email, phone number, and profile picture</w:t>
      </w:r>
    </w:p>
    <w:p w14:paraId="7D1B408B" w14:textId="77777777" w:rsidR="002D1F21" w:rsidRPr="002D1F21" w:rsidRDefault="002D1F21" w:rsidP="002D1F21">
      <w:pPr>
        <w:pStyle w:val="ListBullet"/>
        <w:numPr>
          <w:ilvl w:val="0"/>
          <w:numId w:val="11"/>
        </w:numPr>
        <w:rPr>
          <w:highlight w:val="yellow"/>
        </w:rPr>
      </w:pPr>
      <w:r w:rsidRPr="002D1F21">
        <w:rPr>
          <w:highlight w:val="yellow"/>
        </w:rPr>
        <w:t>Email updates require re-verification</w:t>
      </w:r>
    </w:p>
    <w:p w14:paraId="19881227" w14:textId="77777777" w:rsidR="002D1F21" w:rsidRPr="002D1F21" w:rsidRDefault="002D1F21" w:rsidP="002D1F21">
      <w:pPr>
        <w:pStyle w:val="ListBullet"/>
        <w:numPr>
          <w:ilvl w:val="0"/>
          <w:numId w:val="11"/>
        </w:numPr>
        <w:rPr>
          <w:highlight w:val="yellow"/>
        </w:rPr>
      </w:pPr>
      <w:r w:rsidRPr="002D1F21">
        <w:rPr>
          <w:highlight w:val="yellow"/>
        </w:rPr>
        <w:t>System validates input before saving changes</w:t>
      </w:r>
    </w:p>
    <w:p w14:paraId="142D2D2D" w14:textId="77777777" w:rsidR="002D1F21" w:rsidRPr="002D1F21" w:rsidRDefault="002D1F21" w:rsidP="002D1F21">
      <w:pPr>
        <w:pStyle w:val="ListBullet"/>
        <w:numPr>
          <w:ilvl w:val="0"/>
          <w:numId w:val="11"/>
        </w:numPr>
        <w:rPr>
          <w:highlight w:val="yellow"/>
        </w:rPr>
      </w:pPr>
      <w:r w:rsidRPr="002D1F21">
        <w:rPr>
          <w:highlight w:val="yellow"/>
        </w:rPr>
        <w:t>Success message appears after updates are saved</w:t>
      </w:r>
    </w:p>
    <w:p w14:paraId="242AC402" w14:textId="77777777" w:rsidR="002D1F21" w:rsidRPr="002D1F21" w:rsidRDefault="002D1F21" w:rsidP="002D1F21">
      <w:pPr>
        <w:pStyle w:val="ListBullet"/>
        <w:numPr>
          <w:ilvl w:val="0"/>
          <w:numId w:val="11"/>
        </w:numPr>
        <w:rPr>
          <w:highlight w:val="yellow"/>
        </w:rPr>
      </w:pPr>
      <w:r w:rsidRPr="002D1F21">
        <w:rPr>
          <w:highlight w:val="yellow"/>
        </w:rPr>
        <w:t>Changes are reflected immediately across the dashboard</w:t>
      </w:r>
    </w:p>
    <w:p w14:paraId="16DC401C" w14:textId="77777777" w:rsidR="002D1F21" w:rsidRPr="002D1F21" w:rsidRDefault="002D1F21" w:rsidP="002D1F21">
      <w:pPr>
        <w:pStyle w:val="ListBullet"/>
        <w:numPr>
          <w:ilvl w:val="0"/>
          <w:numId w:val="0"/>
        </w:numPr>
        <w:ind w:left="360" w:hanging="360"/>
        <w:rPr>
          <w:highlight w:val="yellow"/>
        </w:rPr>
      </w:pPr>
    </w:p>
    <w:p w14:paraId="0F20328C" w14:textId="24D0F009" w:rsidR="002D1F21" w:rsidRPr="002D1F21" w:rsidRDefault="002D1F21" w:rsidP="002D1F21">
      <w:pPr>
        <w:pStyle w:val="ListBullet"/>
        <w:numPr>
          <w:ilvl w:val="0"/>
          <w:numId w:val="0"/>
        </w:numPr>
        <w:ind w:left="360"/>
        <w:rPr>
          <w:highlight w:val="yellow"/>
        </w:rPr>
      </w:pPr>
    </w:p>
    <w:p w14:paraId="613FE79E" w14:textId="77777777" w:rsidR="002D1F21" w:rsidRPr="002D1F21" w:rsidRDefault="002D1F21" w:rsidP="002D1F21">
      <w:pPr>
        <w:pStyle w:val="ListBullet"/>
        <w:numPr>
          <w:ilvl w:val="0"/>
          <w:numId w:val="0"/>
        </w:numPr>
        <w:ind w:left="360" w:hanging="360"/>
        <w:rPr>
          <w:b/>
          <w:bCs/>
          <w:highlight w:val="yellow"/>
        </w:rPr>
      </w:pPr>
      <w:r w:rsidRPr="002D1F21">
        <w:rPr>
          <w:b/>
          <w:bCs/>
          <w:highlight w:val="yellow"/>
        </w:rPr>
        <w:t>US-12: Matching Percentage Limit</w:t>
      </w:r>
    </w:p>
    <w:p w14:paraId="6BA59287" w14:textId="77777777" w:rsidR="002D1F21" w:rsidRPr="002D1F21" w:rsidRDefault="002D1F21" w:rsidP="002D1F21">
      <w:pPr>
        <w:pStyle w:val="ListBullet"/>
        <w:rPr>
          <w:highlight w:val="yellow"/>
        </w:rPr>
      </w:pPr>
      <w:r w:rsidRPr="002D1F21">
        <w:rPr>
          <w:b/>
          <w:bCs/>
          <w:highlight w:val="yellow"/>
        </w:rPr>
        <w:t>As a user,</w:t>
      </w:r>
      <w:r w:rsidRPr="002D1F21">
        <w:rPr>
          <w:highlight w:val="yellow"/>
        </w:rPr>
        <w:br/>
        <w:t>I want to set a minimum matching percentage limit for results,</w:t>
      </w:r>
      <w:r w:rsidRPr="002D1F21">
        <w:rPr>
          <w:highlight w:val="yellow"/>
        </w:rPr>
        <w:br/>
      </w:r>
      <w:r w:rsidRPr="002D1F21">
        <w:rPr>
          <w:b/>
          <w:bCs/>
          <w:highlight w:val="yellow"/>
        </w:rPr>
        <w:t>So that</w:t>
      </w:r>
      <w:r w:rsidRPr="002D1F21">
        <w:rPr>
          <w:highlight w:val="yellow"/>
        </w:rPr>
        <w:t xml:space="preserve"> I can filter out irrelevant or </w:t>
      </w:r>
      <w:proofErr w:type="gramStart"/>
      <w:r w:rsidRPr="002D1F21">
        <w:rPr>
          <w:highlight w:val="yellow"/>
        </w:rPr>
        <w:t>low-confidence</w:t>
      </w:r>
      <w:proofErr w:type="gramEnd"/>
      <w:r w:rsidRPr="002D1F21">
        <w:rPr>
          <w:highlight w:val="yellow"/>
        </w:rPr>
        <w:t xml:space="preserve"> matches.</w:t>
      </w:r>
    </w:p>
    <w:p w14:paraId="49F34818" w14:textId="77777777" w:rsidR="002D1F21" w:rsidRPr="002D1F21" w:rsidRDefault="002D1F21" w:rsidP="002D1F21">
      <w:pPr>
        <w:pStyle w:val="ListBullet"/>
        <w:rPr>
          <w:highlight w:val="yellow"/>
        </w:rPr>
      </w:pPr>
      <w:r w:rsidRPr="002D1F21">
        <w:rPr>
          <w:b/>
          <w:bCs/>
          <w:highlight w:val="yellow"/>
        </w:rPr>
        <w:t>Acceptance Criteria:</w:t>
      </w:r>
    </w:p>
    <w:p w14:paraId="15218EB9" w14:textId="2C4C76D5" w:rsidR="002D1F21" w:rsidRPr="002D1F21" w:rsidRDefault="002D1F21" w:rsidP="002D1F21">
      <w:pPr>
        <w:pStyle w:val="ListBullet"/>
        <w:numPr>
          <w:ilvl w:val="0"/>
          <w:numId w:val="13"/>
        </w:numPr>
        <w:rPr>
          <w:highlight w:val="yellow"/>
        </w:rPr>
      </w:pPr>
      <w:proofErr w:type="gramStart"/>
      <w:r w:rsidRPr="002D1F21">
        <w:rPr>
          <w:highlight w:val="yellow"/>
        </w:rPr>
        <w:t>User</w:t>
      </w:r>
      <w:proofErr w:type="gramEnd"/>
      <w:r w:rsidRPr="002D1F21">
        <w:rPr>
          <w:highlight w:val="yellow"/>
        </w:rPr>
        <w:t xml:space="preserve"> can set a numeric threshold (e.g., 50%)</w:t>
      </w:r>
    </w:p>
    <w:p w14:paraId="436D060E" w14:textId="77777777" w:rsidR="002D1F21" w:rsidRPr="002D1F21" w:rsidRDefault="002D1F21" w:rsidP="002D1F21">
      <w:pPr>
        <w:pStyle w:val="ListBullet"/>
        <w:numPr>
          <w:ilvl w:val="0"/>
          <w:numId w:val="13"/>
        </w:numPr>
        <w:rPr>
          <w:highlight w:val="yellow"/>
        </w:rPr>
      </w:pPr>
      <w:r w:rsidRPr="002D1F21">
        <w:rPr>
          <w:highlight w:val="yellow"/>
        </w:rPr>
        <w:lastRenderedPageBreak/>
        <w:t>Only results meeting or exceeding the threshold are displayed</w:t>
      </w:r>
    </w:p>
    <w:p w14:paraId="488E1F6D" w14:textId="77777777" w:rsidR="002D1F21" w:rsidRPr="002D1F21" w:rsidRDefault="002D1F21" w:rsidP="002D1F21">
      <w:pPr>
        <w:pStyle w:val="ListBullet"/>
        <w:numPr>
          <w:ilvl w:val="0"/>
          <w:numId w:val="13"/>
        </w:numPr>
        <w:rPr>
          <w:highlight w:val="yellow"/>
        </w:rPr>
      </w:pPr>
      <w:r w:rsidRPr="002D1F21">
        <w:rPr>
          <w:highlight w:val="yellow"/>
        </w:rPr>
        <w:t>Default threshold is applied if the user does not set one</w:t>
      </w:r>
    </w:p>
    <w:p w14:paraId="0F58785C" w14:textId="77777777" w:rsidR="002D1F21" w:rsidRPr="002D1F21" w:rsidRDefault="002D1F21" w:rsidP="002D1F21">
      <w:pPr>
        <w:pStyle w:val="ListBullet"/>
        <w:numPr>
          <w:ilvl w:val="0"/>
          <w:numId w:val="13"/>
        </w:numPr>
        <w:rPr>
          <w:highlight w:val="yellow"/>
        </w:rPr>
      </w:pPr>
      <w:r w:rsidRPr="002D1F21">
        <w:rPr>
          <w:highlight w:val="yellow"/>
        </w:rPr>
        <w:t xml:space="preserve">Clear </w:t>
      </w:r>
      <w:proofErr w:type="gramStart"/>
      <w:r w:rsidRPr="002D1F21">
        <w:rPr>
          <w:highlight w:val="yellow"/>
        </w:rPr>
        <w:t>message is</w:t>
      </w:r>
      <w:proofErr w:type="gramEnd"/>
      <w:r w:rsidRPr="002D1F21">
        <w:rPr>
          <w:highlight w:val="yellow"/>
        </w:rPr>
        <w:t xml:space="preserve"> shown when no results meet the limit</w:t>
      </w:r>
    </w:p>
    <w:p w14:paraId="500E1A24" w14:textId="77777777" w:rsidR="002D1F21" w:rsidRPr="002D1F21" w:rsidRDefault="002D1F21" w:rsidP="002D1F21">
      <w:pPr>
        <w:pStyle w:val="ListBullet"/>
        <w:numPr>
          <w:ilvl w:val="0"/>
          <w:numId w:val="13"/>
        </w:numPr>
        <w:rPr>
          <w:highlight w:val="yellow"/>
        </w:rPr>
      </w:pPr>
      <w:r w:rsidRPr="002D1F21">
        <w:rPr>
          <w:highlight w:val="yellow"/>
        </w:rPr>
        <w:t>Threshold preference is saved in user settings</w:t>
      </w:r>
    </w:p>
    <w:p w14:paraId="404FC4A8" w14:textId="77777777" w:rsidR="002D1F21" w:rsidRPr="002D1F21" w:rsidRDefault="002D1F21" w:rsidP="002D1F21">
      <w:pPr>
        <w:pStyle w:val="ListBullet"/>
        <w:numPr>
          <w:ilvl w:val="0"/>
          <w:numId w:val="0"/>
        </w:numPr>
        <w:ind w:left="360" w:hanging="360"/>
      </w:pPr>
    </w:p>
    <w:p w14:paraId="0AA16603" w14:textId="77777777" w:rsidR="002D1F21" w:rsidRPr="002D1F21" w:rsidRDefault="002D1F21" w:rsidP="002D1F21">
      <w:pPr>
        <w:pStyle w:val="ListBullet"/>
        <w:numPr>
          <w:ilvl w:val="0"/>
          <w:numId w:val="0"/>
        </w:numPr>
        <w:ind w:left="360" w:hanging="360"/>
      </w:pPr>
    </w:p>
    <w:p w14:paraId="49EB8E74" w14:textId="77777777" w:rsidR="002D1F21" w:rsidRDefault="002D1F21" w:rsidP="002D1F21">
      <w:pPr>
        <w:pStyle w:val="ListBullet"/>
        <w:numPr>
          <w:ilvl w:val="0"/>
          <w:numId w:val="0"/>
        </w:numPr>
        <w:ind w:left="360" w:hanging="360"/>
      </w:pPr>
    </w:p>
    <w:sectPr w:rsidR="002D1F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D46EC0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8E17BF"/>
    <w:multiLevelType w:val="multilevel"/>
    <w:tmpl w:val="843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D4A67"/>
    <w:multiLevelType w:val="multilevel"/>
    <w:tmpl w:val="2CA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819B5"/>
    <w:multiLevelType w:val="multilevel"/>
    <w:tmpl w:val="BEE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90EBF"/>
    <w:multiLevelType w:val="multilevel"/>
    <w:tmpl w:val="D08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257125">
    <w:abstractNumId w:val="8"/>
  </w:num>
  <w:num w:numId="2" w16cid:durableId="1966545668">
    <w:abstractNumId w:val="6"/>
  </w:num>
  <w:num w:numId="3" w16cid:durableId="944925667">
    <w:abstractNumId w:val="5"/>
  </w:num>
  <w:num w:numId="4" w16cid:durableId="1722316889">
    <w:abstractNumId w:val="4"/>
  </w:num>
  <w:num w:numId="5" w16cid:durableId="1217471418">
    <w:abstractNumId w:val="7"/>
  </w:num>
  <w:num w:numId="6" w16cid:durableId="423888778">
    <w:abstractNumId w:val="3"/>
  </w:num>
  <w:num w:numId="7" w16cid:durableId="990476774">
    <w:abstractNumId w:val="2"/>
  </w:num>
  <w:num w:numId="8" w16cid:durableId="1552307145">
    <w:abstractNumId w:val="1"/>
  </w:num>
  <w:num w:numId="9" w16cid:durableId="1903981006">
    <w:abstractNumId w:val="0"/>
  </w:num>
  <w:num w:numId="10" w16cid:durableId="406541275">
    <w:abstractNumId w:val="10"/>
  </w:num>
  <w:num w:numId="11" w16cid:durableId="2060130323">
    <w:abstractNumId w:val="9"/>
  </w:num>
  <w:num w:numId="12" w16cid:durableId="384766736">
    <w:abstractNumId w:val="11"/>
  </w:num>
  <w:num w:numId="13" w16cid:durableId="19037847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F21"/>
    <w:rsid w:val="00326F90"/>
    <w:rsid w:val="00413EA0"/>
    <w:rsid w:val="004B4207"/>
    <w:rsid w:val="00714D65"/>
    <w:rsid w:val="00982D68"/>
    <w:rsid w:val="00AA1D8D"/>
    <w:rsid w:val="00B0180C"/>
    <w:rsid w:val="00B47730"/>
    <w:rsid w:val="00CB0664"/>
    <w:rsid w:val="00CF1F0C"/>
    <w:rsid w:val="00FC693F"/>
    <w:rsid w:val="00FD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B4D4D2"/>
  <w14:defaultImageDpi w14:val="300"/>
  <w15:docId w15:val="{91CF1A73-3D76-4385-95C5-A3506C2E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888</Words>
  <Characters>4943</Characters>
  <Application>Microsoft Office Word</Application>
  <DocSecurity>0</DocSecurity>
  <Lines>145</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Durga TMC</cp:lastModifiedBy>
  <cp:revision>3</cp:revision>
  <dcterms:created xsi:type="dcterms:W3CDTF">2025-09-11T00:18:00Z</dcterms:created>
  <dcterms:modified xsi:type="dcterms:W3CDTF">2025-09-15T16:03:00Z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33a7e687-0262-453c-9b2d-10f1f37db0a3</vt:lpwstr>
  </property>
</Properties>
</file>